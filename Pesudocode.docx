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305E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Pseudo code for file explorer application</w:t>
      </w:r>
    </w:p>
    <w:p w14:paraId="579AE14D">
      <w:pPr>
        <w:rPr>
          <w:rFonts w:hint="default"/>
        </w:rPr>
      </w:pPr>
    </w:p>
    <w:p w14:paraId="36DD204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Main.cpp </w:t>
      </w:r>
    </w:p>
    <w:p w14:paraId="54F2A1B6">
      <w:pPr>
        <w:rPr>
          <w:rFonts w:hint="default"/>
          <w:b/>
          <w:bCs/>
          <w:lang w:val="en-US"/>
        </w:rPr>
      </w:pPr>
    </w:p>
    <w:p w14:paraId="374DD1E6">
      <w:pPr>
        <w:rPr>
          <w:rFonts w:hint="default"/>
        </w:rPr>
      </w:pPr>
      <w:r>
        <w:rPr>
          <w:rFonts w:hint="default"/>
        </w:rPr>
        <w:t>// Include necessary headers</w:t>
      </w:r>
    </w:p>
    <w:p w14:paraId="52C856D1">
      <w:pPr>
        <w:rPr>
          <w:rFonts w:hint="default"/>
        </w:rPr>
      </w:pPr>
      <w:r>
        <w:rPr>
          <w:rFonts w:hint="default"/>
        </w:rPr>
        <w:t>Include "file_operations.</w:t>
      </w:r>
      <w:r>
        <w:rPr>
          <w:rFonts w:hint="default"/>
          <w:lang w:val="en-US"/>
        </w:rPr>
        <w:t>cpp</w:t>
      </w:r>
      <w:r>
        <w:rPr>
          <w:rFonts w:hint="default"/>
        </w:rPr>
        <w:t>"</w:t>
      </w:r>
    </w:p>
    <w:p w14:paraId="4C29B06A">
      <w:pPr>
        <w:rPr>
          <w:rFonts w:hint="default"/>
        </w:rPr>
      </w:pPr>
      <w:r>
        <w:rPr>
          <w:rFonts w:hint="default"/>
        </w:rPr>
        <w:t>Include "directory_operations.</w:t>
      </w:r>
      <w:r>
        <w:rPr>
          <w:rFonts w:hint="default"/>
          <w:lang w:val="en-US"/>
        </w:rPr>
        <w:t>cpp</w:t>
      </w:r>
      <w:r>
        <w:rPr>
          <w:rFonts w:hint="default"/>
        </w:rPr>
        <w:t>"</w:t>
      </w:r>
    </w:p>
    <w:p w14:paraId="1C82FB18">
      <w:pPr>
        <w:rPr>
          <w:rFonts w:hint="default"/>
        </w:rPr>
      </w:pPr>
      <w:r>
        <w:rPr>
          <w:rFonts w:hint="default"/>
        </w:rPr>
        <w:t>Include "search_operations.</w:t>
      </w:r>
      <w:r>
        <w:rPr>
          <w:rFonts w:hint="default"/>
          <w:lang w:val="en-US"/>
        </w:rPr>
        <w:t>cpp</w:t>
      </w:r>
      <w:r>
        <w:rPr>
          <w:rFonts w:hint="default"/>
        </w:rPr>
        <w:t>"</w:t>
      </w:r>
    </w:p>
    <w:p w14:paraId="53B5D36B">
      <w:pPr>
        <w:rPr>
          <w:rFonts w:hint="default"/>
        </w:rPr>
      </w:pPr>
      <w:r>
        <w:rPr>
          <w:rFonts w:hint="default"/>
        </w:rPr>
        <w:t>Include "permission_operations.</w:t>
      </w:r>
      <w:r>
        <w:rPr>
          <w:rFonts w:hint="default"/>
          <w:lang w:val="en-US"/>
        </w:rPr>
        <w:t>cpp</w:t>
      </w:r>
      <w:r>
        <w:rPr>
          <w:rFonts w:hint="default"/>
        </w:rPr>
        <w:t>"</w:t>
      </w:r>
    </w:p>
    <w:p w14:paraId="0E45F70A">
      <w:pPr>
        <w:rPr>
          <w:rFonts w:hint="default"/>
        </w:rPr>
      </w:pPr>
      <w:r>
        <w:rPr>
          <w:rFonts w:hint="default"/>
        </w:rPr>
        <w:t>Include &lt;iostream&gt;</w:t>
      </w:r>
    </w:p>
    <w:p w14:paraId="130C27CA">
      <w:pPr>
        <w:rPr>
          <w:rFonts w:hint="default"/>
        </w:rPr>
      </w:pPr>
      <w:r>
        <w:rPr>
          <w:rFonts w:hint="default"/>
        </w:rPr>
        <w:t>Include &lt;string&gt;</w:t>
      </w:r>
      <w:bookmarkStart w:id="0" w:name="_GoBack"/>
      <w:bookmarkEnd w:id="0"/>
    </w:p>
    <w:p w14:paraId="23C1FA3C">
      <w:pPr>
        <w:rPr>
          <w:rFonts w:hint="default"/>
        </w:rPr>
      </w:pPr>
      <w:r>
        <w:rPr>
          <w:rFonts w:hint="default"/>
        </w:rPr>
        <w:t>Include &lt;sys/stat.h&gt;</w:t>
      </w:r>
    </w:p>
    <w:p w14:paraId="2E98DCAC">
      <w:pPr>
        <w:rPr>
          <w:rFonts w:hint="default"/>
        </w:rPr>
      </w:pPr>
    </w:p>
    <w:p w14:paraId="0FD69ECE">
      <w:pPr>
        <w:rPr>
          <w:rFonts w:hint="default"/>
        </w:rPr>
      </w:pPr>
      <w:r>
        <w:rPr>
          <w:rFonts w:hint="default"/>
        </w:rPr>
        <w:t>// Function to parse and execute commands</w:t>
      </w:r>
    </w:p>
    <w:p w14:paraId="5C23A2FF">
      <w:pPr>
        <w:rPr>
          <w:rFonts w:hint="default"/>
        </w:rPr>
      </w:pPr>
      <w:r>
        <w:rPr>
          <w:rFonts w:hint="default"/>
        </w:rPr>
        <w:t>Function parseCommand(command, arg1, arg2):</w:t>
      </w:r>
    </w:p>
    <w:p w14:paraId="58CFCC03">
      <w:pPr>
        <w:rPr>
          <w:rFonts w:hint="default"/>
        </w:rPr>
      </w:pPr>
      <w:r>
        <w:rPr>
          <w:rFonts w:hint="default"/>
        </w:rPr>
        <w:t xml:space="preserve">    If command is "cp":</w:t>
      </w:r>
    </w:p>
    <w:p w14:paraId="5E7EC08B">
      <w:pPr>
        <w:rPr>
          <w:rFonts w:hint="default"/>
        </w:rPr>
      </w:pPr>
      <w:r>
        <w:rPr>
          <w:rFonts w:hint="default"/>
        </w:rPr>
        <w:t xml:space="preserve">        Call copyFile(arg1, arg2)</w:t>
      </w:r>
    </w:p>
    <w:p w14:paraId="11609575">
      <w:pPr>
        <w:rPr>
          <w:rFonts w:hint="default"/>
        </w:rPr>
      </w:pPr>
      <w:r>
        <w:rPr>
          <w:rFonts w:hint="default"/>
        </w:rPr>
        <w:t xml:space="preserve">    Else If command is "mv":</w:t>
      </w:r>
    </w:p>
    <w:p w14:paraId="6ED2FA6E">
      <w:pPr>
        <w:rPr>
          <w:rFonts w:hint="default"/>
        </w:rPr>
      </w:pPr>
      <w:r>
        <w:rPr>
          <w:rFonts w:hint="default"/>
        </w:rPr>
        <w:t xml:space="preserve">        Call moveFile(arg1, arg2)</w:t>
      </w:r>
    </w:p>
    <w:p w14:paraId="1FA07DD0">
      <w:pPr>
        <w:rPr>
          <w:rFonts w:hint="default"/>
        </w:rPr>
      </w:pPr>
      <w:r>
        <w:rPr>
          <w:rFonts w:hint="default"/>
        </w:rPr>
        <w:t xml:space="preserve">    Else If command is "rm":</w:t>
      </w:r>
    </w:p>
    <w:p w14:paraId="2AC1388A">
      <w:pPr>
        <w:rPr>
          <w:rFonts w:hint="default"/>
        </w:rPr>
      </w:pPr>
      <w:r>
        <w:rPr>
          <w:rFonts w:hint="default"/>
        </w:rPr>
        <w:t xml:space="preserve">        Call deleteFile(arg1)</w:t>
      </w:r>
    </w:p>
    <w:p w14:paraId="3C7AD5C6">
      <w:pPr>
        <w:rPr>
          <w:rFonts w:hint="default"/>
        </w:rPr>
      </w:pPr>
      <w:r>
        <w:rPr>
          <w:rFonts w:hint="default"/>
        </w:rPr>
        <w:t xml:space="preserve">    Else If command is "touch":</w:t>
      </w:r>
    </w:p>
    <w:p w14:paraId="0E2A61CB">
      <w:pPr>
        <w:rPr>
          <w:rFonts w:hint="default"/>
        </w:rPr>
      </w:pPr>
      <w:r>
        <w:rPr>
          <w:rFonts w:hint="default"/>
        </w:rPr>
        <w:t xml:space="preserve">        Call createFile(arg1)</w:t>
      </w:r>
    </w:p>
    <w:p w14:paraId="2D10AE69">
      <w:pPr>
        <w:rPr>
          <w:rFonts w:hint="default"/>
        </w:rPr>
      </w:pPr>
      <w:r>
        <w:rPr>
          <w:rFonts w:hint="default"/>
        </w:rPr>
        <w:t xml:space="preserve">    Else If command is "cd":</w:t>
      </w:r>
    </w:p>
    <w:p w14:paraId="3C4FEEFD">
      <w:pPr>
        <w:rPr>
          <w:rFonts w:hint="default"/>
        </w:rPr>
      </w:pPr>
      <w:r>
        <w:rPr>
          <w:rFonts w:hint="default"/>
        </w:rPr>
        <w:t xml:space="preserve">        Set currentPath to "."</w:t>
      </w:r>
    </w:p>
    <w:p w14:paraId="466193AB">
      <w:pPr>
        <w:rPr>
          <w:rFonts w:hint="default"/>
        </w:rPr>
      </w:pPr>
      <w:r>
        <w:rPr>
          <w:rFonts w:hint="default"/>
        </w:rPr>
        <w:t xml:space="preserve">        Call changeDirectory(currentPath, arg1)</w:t>
      </w:r>
    </w:p>
    <w:p w14:paraId="1E6EB979">
      <w:pPr>
        <w:rPr>
          <w:rFonts w:hint="default"/>
        </w:rPr>
      </w:pPr>
      <w:r>
        <w:rPr>
          <w:rFonts w:hint="default"/>
        </w:rPr>
        <w:t xml:space="preserve">    Else If command is "ls":</w:t>
      </w:r>
    </w:p>
    <w:p w14:paraId="17B5ED79">
      <w:pPr>
        <w:rPr>
          <w:rFonts w:hint="default"/>
        </w:rPr>
      </w:pPr>
      <w:r>
        <w:rPr>
          <w:rFonts w:hint="default"/>
        </w:rPr>
        <w:t xml:space="preserve">        Call listFiles(arg1)</w:t>
      </w:r>
    </w:p>
    <w:p w14:paraId="778232B3">
      <w:pPr>
        <w:rPr>
          <w:rFonts w:hint="default"/>
        </w:rPr>
      </w:pPr>
      <w:r>
        <w:rPr>
          <w:rFonts w:hint="default"/>
        </w:rPr>
        <w:t xml:space="preserve">    Else If command is "search":</w:t>
      </w:r>
    </w:p>
    <w:p w14:paraId="44E9EAFA">
      <w:pPr>
        <w:rPr>
          <w:rFonts w:hint="default"/>
        </w:rPr>
      </w:pPr>
      <w:r>
        <w:rPr>
          <w:rFonts w:hint="default"/>
        </w:rPr>
        <w:t xml:space="preserve">        Call searchFiles(arg1, arg2)</w:t>
      </w:r>
    </w:p>
    <w:p w14:paraId="0A7B5D73">
      <w:pPr>
        <w:rPr>
          <w:rFonts w:hint="default"/>
        </w:rPr>
      </w:pPr>
      <w:r>
        <w:rPr>
          <w:rFonts w:hint="default"/>
        </w:rPr>
        <w:t xml:space="preserve">    Else If command is "chmod":</w:t>
      </w:r>
    </w:p>
    <w:p w14:paraId="503C0134">
      <w:pPr>
        <w:rPr>
          <w:rFonts w:hint="default"/>
        </w:rPr>
      </w:pPr>
      <w:r>
        <w:rPr>
          <w:rFonts w:hint="default"/>
        </w:rPr>
        <w:t xml:space="preserve">        Convert arg2 to octal mode and store in mode</w:t>
      </w:r>
    </w:p>
    <w:p w14:paraId="0CEBBA5B">
      <w:pPr>
        <w:rPr>
          <w:rFonts w:hint="default"/>
        </w:rPr>
      </w:pPr>
      <w:r>
        <w:rPr>
          <w:rFonts w:hint="default"/>
        </w:rPr>
        <w:t xml:space="preserve">        Call changePermissions(arg1, mode)</w:t>
      </w:r>
    </w:p>
    <w:p w14:paraId="1554F6F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D21C57F">
      <w:pPr>
        <w:rPr>
          <w:rFonts w:hint="default"/>
        </w:rPr>
      </w:pPr>
      <w:r>
        <w:rPr>
          <w:rFonts w:hint="default"/>
        </w:rPr>
        <w:t xml:space="preserve">        Print "Unknown command: " + command</w:t>
      </w:r>
    </w:p>
    <w:p w14:paraId="0486AA2E">
      <w:pPr>
        <w:rPr>
          <w:rFonts w:hint="default"/>
        </w:rPr>
      </w:pPr>
    </w:p>
    <w:p w14:paraId="1544559E">
      <w:pPr>
        <w:rPr>
          <w:rFonts w:hint="default"/>
        </w:rPr>
      </w:pPr>
      <w:r>
        <w:rPr>
          <w:rFonts w:hint="default"/>
        </w:rPr>
        <w:t>// Main function</w:t>
      </w:r>
    </w:p>
    <w:p w14:paraId="642B0706">
      <w:pPr>
        <w:rPr>
          <w:rFonts w:hint="default"/>
        </w:rPr>
      </w:pPr>
      <w:r>
        <w:rPr>
          <w:rFonts w:hint="default"/>
        </w:rPr>
        <w:t>Function main():</w:t>
      </w:r>
    </w:p>
    <w:p w14:paraId="78D3C1C6">
      <w:pPr>
        <w:rPr>
          <w:rFonts w:hint="default"/>
        </w:rPr>
      </w:pPr>
      <w:r>
        <w:rPr>
          <w:rFonts w:hint="default"/>
        </w:rPr>
        <w:t xml:space="preserve">    Declare command, arg1, arg2</w:t>
      </w:r>
    </w:p>
    <w:p w14:paraId="561F2F92">
      <w:pPr>
        <w:rPr>
          <w:rFonts w:hint="default"/>
        </w:rPr>
      </w:pPr>
    </w:p>
    <w:p w14:paraId="4FBE783F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FF8491E">
      <w:pPr>
        <w:rPr>
          <w:rFonts w:hint="default"/>
        </w:rPr>
      </w:pPr>
      <w:r>
        <w:rPr>
          <w:rFonts w:hint="default"/>
        </w:rPr>
        <w:t xml:space="preserve">        Print "&gt; "</w:t>
      </w:r>
    </w:p>
    <w:p w14:paraId="57F6427F">
      <w:pPr>
        <w:rPr>
          <w:rFonts w:hint="default"/>
        </w:rPr>
      </w:pPr>
      <w:r>
        <w:rPr>
          <w:rFonts w:hint="default"/>
        </w:rPr>
        <w:t xml:space="preserve">        Read input into command</w:t>
      </w:r>
    </w:p>
    <w:p w14:paraId="04277991">
      <w:pPr>
        <w:rPr>
          <w:rFonts w:hint="default"/>
        </w:rPr>
      </w:pPr>
      <w:r>
        <w:rPr>
          <w:rFonts w:hint="default"/>
        </w:rPr>
        <w:t xml:space="preserve">        If command is "exit":</w:t>
      </w:r>
    </w:p>
    <w:p w14:paraId="770C52A2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640CAAC8">
      <w:pPr>
        <w:rPr>
          <w:rFonts w:hint="default"/>
        </w:rPr>
      </w:pPr>
      <w:r>
        <w:rPr>
          <w:rFonts w:hint="default"/>
        </w:rPr>
        <w:t xml:space="preserve">        If command is "cp" or command is "mv" or command is "search" or command is "chmod":</w:t>
      </w:r>
    </w:p>
    <w:p w14:paraId="255D0DE0">
      <w:pPr>
        <w:rPr>
          <w:rFonts w:hint="default"/>
        </w:rPr>
      </w:pPr>
      <w:r>
        <w:rPr>
          <w:rFonts w:hint="default"/>
        </w:rPr>
        <w:t xml:space="preserve">            Read input into arg1 and arg2</w:t>
      </w:r>
    </w:p>
    <w:p w14:paraId="5ECAB6C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3652A39">
      <w:pPr>
        <w:rPr>
          <w:rFonts w:hint="default"/>
        </w:rPr>
      </w:pPr>
      <w:r>
        <w:rPr>
          <w:rFonts w:hint="default"/>
        </w:rPr>
        <w:t xml:space="preserve">            Read input into arg1</w:t>
      </w:r>
    </w:p>
    <w:p w14:paraId="591ACBA9">
      <w:pPr>
        <w:rPr>
          <w:rFonts w:hint="default"/>
        </w:rPr>
      </w:pPr>
      <w:r>
        <w:rPr>
          <w:rFonts w:hint="default"/>
        </w:rPr>
        <w:t xml:space="preserve">        Call parseCommand(command, arg1, arg2)</w:t>
      </w:r>
    </w:p>
    <w:p w14:paraId="21505EC6">
      <w:pPr>
        <w:rPr>
          <w:rFonts w:hint="default"/>
        </w:rPr>
      </w:pPr>
    </w:p>
    <w:p w14:paraId="57E7CD18">
      <w:pPr>
        <w:rPr>
          <w:rFonts w:hint="default"/>
        </w:rPr>
      </w:pPr>
      <w:r>
        <w:rPr>
          <w:rFonts w:hint="default"/>
        </w:rPr>
        <w:t xml:space="preserve">    Return 0</w:t>
      </w:r>
    </w:p>
    <w:p w14:paraId="7B130D5C"/>
    <w:p w14:paraId="4C9568C7"/>
    <w:p w14:paraId="5254C299"/>
    <w:p w14:paraId="0BCC0A35"/>
    <w:p w14:paraId="10A1379B"/>
    <w:p w14:paraId="5E78C4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File operations.cpp</w:t>
      </w:r>
    </w:p>
    <w:p w14:paraId="309C31F3">
      <w:pPr>
        <w:rPr>
          <w:rFonts w:hint="default"/>
          <w:b/>
          <w:bCs/>
          <w:lang w:val="en-US"/>
        </w:rPr>
      </w:pPr>
    </w:p>
    <w:p w14:paraId="1F75631C">
      <w:pPr>
        <w:ind w:firstLine="180"/>
        <w:rPr>
          <w:rFonts w:hint="default"/>
        </w:rPr>
      </w:pPr>
      <w:r>
        <w:rPr>
          <w:rFonts w:hint="default"/>
        </w:rPr>
        <w:t>Function copyFile(source, destination):</w:t>
      </w:r>
    </w:p>
    <w:p w14:paraId="46196CD4">
      <w:pPr>
        <w:ind w:firstLine="180"/>
        <w:rPr>
          <w:rFonts w:hint="default"/>
        </w:rPr>
      </w:pPr>
      <w:r>
        <w:rPr>
          <w:rFonts w:hint="default"/>
        </w:rPr>
        <w:t xml:space="preserve">    Try:</w:t>
      </w:r>
    </w:p>
    <w:p w14:paraId="1BA91530">
      <w:pPr>
        <w:ind w:firstLine="180"/>
        <w:rPr>
          <w:rFonts w:hint="default"/>
        </w:rPr>
      </w:pPr>
      <w:r>
        <w:rPr>
          <w:rFonts w:hint="default"/>
        </w:rPr>
        <w:t xml:space="preserve">        Open source file for reading</w:t>
      </w:r>
    </w:p>
    <w:p w14:paraId="1FED1B31">
      <w:pPr>
        <w:ind w:firstLine="180"/>
        <w:rPr>
          <w:rFonts w:hint="default"/>
        </w:rPr>
      </w:pPr>
      <w:r>
        <w:rPr>
          <w:rFonts w:hint="default"/>
        </w:rPr>
        <w:t xml:space="preserve">        Open/Create destination file for writing</w:t>
      </w:r>
    </w:p>
    <w:p w14:paraId="36032A51">
      <w:pPr>
        <w:ind w:firstLine="180"/>
        <w:rPr>
          <w:rFonts w:hint="default"/>
        </w:rPr>
      </w:pPr>
      <w:r>
        <w:rPr>
          <w:rFonts w:hint="default"/>
        </w:rPr>
        <w:t xml:space="preserve">        While not end of source file:</w:t>
      </w:r>
    </w:p>
    <w:p w14:paraId="4BC3F820">
      <w:pPr>
        <w:ind w:firstLine="180"/>
        <w:rPr>
          <w:rFonts w:hint="default"/>
        </w:rPr>
      </w:pPr>
      <w:r>
        <w:rPr>
          <w:rFonts w:hint="default"/>
        </w:rPr>
        <w:t xml:space="preserve">            Read chunk of data from source file</w:t>
      </w:r>
    </w:p>
    <w:p w14:paraId="6CF6635B">
      <w:pPr>
        <w:ind w:firstLine="180"/>
        <w:rPr>
          <w:rFonts w:hint="default"/>
        </w:rPr>
      </w:pPr>
      <w:r>
        <w:rPr>
          <w:rFonts w:hint="default"/>
        </w:rPr>
        <w:t xml:space="preserve">            Write chunk of data to destination file</w:t>
      </w:r>
    </w:p>
    <w:p w14:paraId="6A8E0D1D">
      <w:pPr>
        <w:ind w:firstLine="180"/>
        <w:rPr>
          <w:rFonts w:hint="default"/>
        </w:rPr>
      </w:pPr>
      <w:r>
        <w:rPr>
          <w:rFonts w:hint="default"/>
        </w:rPr>
        <w:t xml:space="preserve">        Close source file</w:t>
      </w:r>
    </w:p>
    <w:p w14:paraId="1114C7A8">
      <w:pPr>
        <w:ind w:firstLine="180"/>
        <w:rPr>
          <w:rFonts w:hint="default"/>
        </w:rPr>
      </w:pPr>
      <w:r>
        <w:rPr>
          <w:rFonts w:hint="default"/>
        </w:rPr>
        <w:t xml:space="preserve">        Close destination file</w:t>
      </w:r>
    </w:p>
    <w:p w14:paraId="0AEAAB92">
      <w:pPr>
        <w:ind w:firstLine="180"/>
        <w:rPr>
          <w:rFonts w:hint="default"/>
        </w:rPr>
      </w:pPr>
      <w:r>
        <w:rPr>
          <w:rFonts w:hint="default"/>
        </w:rPr>
        <w:t xml:space="preserve">    Catch exception:</w:t>
      </w:r>
    </w:p>
    <w:p w14:paraId="22BA6939">
      <w:pPr>
        <w:ind w:firstLine="180"/>
        <w:rPr>
          <w:rFonts w:hint="default"/>
        </w:rPr>
      </w:pPr>
      <w:r>
        <w:rPr>
          <w:rFonts w:hint="default"/>
        </w:rPr>
        <w:t xml:space="preserve">        Print error message</w:t>
      </w:r>
    </w:p>
    <w:p w14:paraId="5E10D2E6">
      <w:pPr>
        <w:ind w:firstLine="180"/>
        <w:rPr>
          <w:rFonts w:hint="default"/>
        </w:rPr>
      </w:pPr>
    </w:p>
    <w:p w14:paraId="7DEE0630">
      <w:pPr>
        <w:ind w:firstLine="180"/>
        <w:rPr>
          <w:rFonts w:hint="default"/>
        </w:rPr>
      </w:pPr>
      <w:r>
        <w:rPr>
          <w:rFonts w:hint="default"/>
        </w:rPr>
        <w:t>Function moveFile(source, destination):</w:t>
      </w:r>
    </w:p>
    <w:p w14:paraId="14FCA00F">
      <w:pPr>
        <w:ind w:firstLine="180"/>
        <w:rPr>
          <w:rFonts w:hint="default"/>
        </w:rPr>
      </w:pPr>
      <w:r>
        <w:rPr>
          <w:rFonts w:hint="default"/>
        </w:rPr>
        <w:t xml:space="preserve">    Try:</w:t>
      </w:r>
    </w:p>
    <w:p w14:paraId="03AB6CB4">
      <w:pPr>
        <w:ind w:firstLine="180"/>
        <w:rPr>
          <w:rFonts w:hint="default"/>
        </w:rPr>
      </w:pPr>
      <w:r>
        <w:rPr>
          <w:rFonts w:hint="default"/>
        </w:rPr>
        <w:t xml:space="preserve">        Call copyFile(source, destination)</w:t>
      </w:r>
    </w:p>
    <w:p w14:paraId="2BBA027B">
      <w:pPr>
        <w:ind w:firstLine="180"/>
        <w:rPr>
          <w:rFonts w:hint="default"/>
        </w:rPr>
      </w:pPr>
      <w:r>
        <w:rPr>
          <w:rFonts w:hint="default"/>
        </w:rPr>
        <w:t xml:space="preserve">        Delete source file</w:t>
      </w:r>
    </w:p>
    <w:p w14:paraId="761EFF5D">
      <w:pPr>
        <w:ind w:firstLine="180"/>
        <w:rPr>
          <w:rFonts w:hint="default"/>
        </w:rPr>
      </w:pPr>
      <w:r>
        <w:rPr>
          <w:rFonts w:hint="default"/>
        </w:rPr>
        <w:t xml:space="preserve">    Catch exception:</w:t>
      </w:r>
    </w:p>
    <w:p w14:paraId="2710A05D">
      <w:pPr>
        <w:ind w:firstLine="180"/>
        <w:rPr>
          <w:rFonts w:hint="default"/>
        </w:rPr>
      </w:pPr>
      <w:r>
        <w:rPr>
          <w:rFonts w:hint="default"/>
        </w:rPr>
        <w:t xml:space="preserve">        Print error message</w:t>
      </w:r>
    </w:p>
    <w:p w14:paraId="52F0E443">
      <w:pPr>
        <w:ind w:firstLine="180"/>
        <w:rPr>
          <w:rFonts w:hint="default"/>
        </w:rPr>
      </w:pPr>
    </w:p>
    <w:p w14:paraId="01184CD0">
      <w:pPr>
        <w:ind w:firstLine="180"/>
        <w:rPr>
          <w:rFonts w:hint="default"/>
        </w:rPr>
      </w:pPr>
      <w:r>
        <w:rPr>
          <w:rFonts w:hint="default"/>
        </w:rPr>
        <w:t>Function deleteFile(filePath):</w:t>
      </w:r>
    </w:p>
    <w:p w14:paraId="74EAC006">
      <w:pPr>
        <w:ind w:firstLine="180"/>
        <w:rPr>
          <w:rFonts w:hint="default"/>
        </w:rPr>
      </w:pPr>
      <w:r>
        <w:rPr>
          <w:rFonts w:hint="default"/>
        </w:rPr>
        <w:t xml:space="preserve">    Try:</w:t>
      </w:r>
    </w:p>
    <w:p w14:paraId="472FC6D6">
      <w:pPr>
        <w:ind w:firstLine="180"/>
        <w:rPr>
          <w:rFonts w:hint="default"/>
        </w:rPr>
      </w:pPr>
      <w:r>
        <w:rPr>
          <w:rFonts w:hint="default"/>
        </w:rPr>
        <w:t xml:space="preserve">        Remove the file at filePath</w:t>
      </w:r>
    </w:p>
    <w:p w14:paraId="729CA346">
      <w:pPr>
        <w:ind w:firstLine="180"/>
        <w:rPr>
          <w:rFonts w:hint="default"/>
        </w:rPr>
      </w:pPr>
      <w:r>
        <w:rPr>
          <w:rFonts w:hint="default"/>
        </w:rPr>
        <w:t xml:space="preserve">    Catch exception:</w:t>
      </w:r>
    </w:p>
    <w:p w14:paraId="55E4D67C">
      <w:pPr>
        <w:ind w:firstLine="180"/>
        <w:rPr>
          <w:rFonts w:hint="default"/>
        </w:rPr>
      </w:pPr>
      <w:r>
        <w:rPr>
          <w:rFonts w:hint="default"/>
        </w:rPr>
        <w:t xml:space="preserve">        Print error message</w:t>
      </w:r>
    </w:p>
    <w:p w14:paraId="739F4CB9">
      <w:pPr>
        <w:ind w:firstLine="180"/>
        <w:rPr>
          <w:rFonts w:hint="default"/>
        </w:rPr>
      </w:pPr>
    </w:p>
    <w:p w14:paraId="25D94C57">
      <w:pPr>
        <w:ind w:firstLine="180"/>
        <w:rPr>
          <w:rFonts w:hint="default"/>
        </w:rPr>
      </w:pPr>
      <w:r>
        <w:rPr>
          <w:rFonts w:hint="default"/>
        </w:rPr>
        <w:t>Function createFile(filePath):</w:t>
      </w:r>
    </w:p>
    <w:p w14:paraId="05EA858B">
      <w:pPr>
        <w:ind w:firstLine="180"/>
        <w:rPr>
          <w:rFonts w:hint="default"/>
        </w:rPr>
      </w:pPr>
      <w:r>
        <w:rPr>
          <w:rFonts w:hint="default"/>
        </w:rPr>
        <w:t xml:space="preserve">    Try:</w:t>
      </w:r>
    </w:p>
    <w:p w14:paraId="34C09266">
      <w:pPr>
        <w:ind w:firstLine="180"/>
        <w:rPr>
          <w:rFonts w:hint="default"/>
        </w:rPr>
      </w:pPr>
      <w:r>
        <w:rPr>
          <w:rFonts w:hint="default"/>
        </w:rPr>
        <w:t xml:space="preserve">        Create a new file at filePath</w:t>
      </w:r>
    </w:p>
    <w:p w14:paraId="182295EB">
      <w:pPr>
        <w:ind w:firstLine="180"/>
        <w:rPr>
          <w:rFonts w:hint="default"/>
        </w:rPr>
      </w:pPr>
      <w:r>
        <w:rPr>
          <w:rFonts w:hint="default"/>
        </w:rPr>
        <w:t xml:space="preserve">        Close the file</w:t>
      </w:r>
    </w:p>
    <w:p w14:paraId="33377448">
      <w:pPr>
        <w:ind w:firstLine="180"/>
        <w:rPr>
          <w:rFonts w:hint="default"/>
        </w:rPr>
      </w:pPr>
      <w:r>
        <w:rPr>
          <w:rFonts w:hint="default"/>
        </w:rPr>
        <w:t xml:space="preserve">    Catch exception:</w:t>
      </w:r>
    </w:p>
    <w:p w14:paraId="0419FFD9">
      <w:pPr>
        <w:ind w:firstLine="180"/>
        <w:rPr>
          <w:rFonts w:hint="default"/>
        </w:rPr>
      </w:pPr>
      <w:r>
        <w:rPr>
          <w:rFonts w:hint="default"/>
        </w:rPr>
        <w:t xml:space="preserve">        Print error message</w:t>
      </w:r>
    </w:p>
    <w:p w14:paraId="3E5F4F8E">
      <w:pPr>
        <w:ind w:firstLine="180"/>
        <w:rPr>
          <w:rFonts w:hint="default"/>
        </w:rPr>
      </w:pPr>
    </w:p>
    <w:p w14:paraId="4FF2173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Directory_operations.cpp</w:t>
      </w:r>
    </w:p>
    <w:p w14:paraId="5046F7AA">
      <w:pPr>
        <w:rPr>
          <w:rFonts w:hint="default"/>
          <w:b/>
          <w:bCs/>
          <w:lang w:val="en-US"/>
        </w:rPr>
      </w:pPr>
    </w:p>
    <w:p w14:paraId="176FF8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changeDirectory(currentPath, newPath):</w:t>
      </w:r>
    </w:p>
    <w:p w14:paraId="6CF7B9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Try:</w:t>
      </w:r>
    </w:p>
    <w:p w14:paraId="2764E0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 currentPath to newPath</w:t>
      </w:r>
    </w:p>
    <w:p w14:paraId="6C3803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newPath is valid:</w:t>
      </w:r>
    </w:p>
    <w:p w14:paraId="496CEE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Set currentPath to newPath</w:t>
      </w:r>
    </w:p>
    <w:p w14:paraId="05B578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 w14:paraId="34D430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 error message "Invalid directory"</w:t>
      </w:r>
    </w:p>
    <w:p w14:paraId="052240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Catch exception:</w:t>
      </w:r>
    </w:p>
    <w:p w14:paraId="242607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 error message</w:t>
      </w:r>
    </w:p>
    <w:p w14:paraId="5B181528">
      <w:pPr>
        <w:rPr>
          <w:rFonts w:hint="default"/>
          <w:b w:val="0"/>
          <w:bCs w:val="0"/>
          <w:lang w:val="en-US"/>
        </w:rPr>
      </w:pPr>
    </w:p>
    <w:p w14:paraId="5E81AB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listFiles(directoryPath):</w:t>
      </w:r>
    </w:p>
    <w:p w14:paraId="2D6540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Try:</w:t>
      </w:r>
    </w:p>
    <w:p w14:paraId="5FFD52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Open directory at directoryPath</w:t>
      </w:r>
    </w:p>
    <w:p w14:paraId="5FB86E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directory is successfully opened:</w:t>
      </w:r>
    </w:p>
    <w:p w14:paraId="32D4D7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each file in directory:</w:t>
      </w:r>
    </w:p>
    <w:p w14:paraId="2C898E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Print file name</w:t>
      </w:r>
    </w:p>
    <w:p w14:paraId="6E3D5A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Close directory</w:t>
      </w:r>
    </w:p>
    <w:p w14:paraId="3DFF0F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 w14:paraId="54926C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 error message "Unable to open directory"</w:t>
      </w:r>
    </w:p>
    <w:p w14:paraId="138E48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Catch exception:</w:t>
      </w:r>
    </w:p>
    <w:p w14:paraId="19A890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 error message</w:t>
      </w:r>
    </w:p>
    <w:p w14:paraId="5EC708B1">
      <w:pPr>
        <w:rPr>
          <w:rFonts w:hint="default"/>
          <w:b w:val="0"/>
          <w:bCs w:val="0"/>
          <w:lang w:val="en-US"/>
        </w:rPr>
      </w:pPr>
    </w:p>
    <w:p w14:paraId="528CDC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Search_operations.cpp</w:t>
      </w:r>
    </w:p>
    <w:p w14:paraId="5D42916C">
      <w:pPr>
        <w:rPr>
          <w:rFonts w:hint="default"/>
          <w:b/>
          <w:bCs/>
          <w:lang w:val="en-US"/>
        </w:rPr>
      </w:pPr>
    </w:p>
    <w:p w14:paraId="6C327C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searchFiles(directoryPath, searchString):</w:t>
      </w:r>
    </w:p>
    <w:p w14:paraId="42CCA3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Try:</w:t>
      </w:r>
    </w:p>
    <w:p w14:paraId="4FBA01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Open directory at directoryPath</w:t>
      </w:r>
    </w:p>
    <w:p w14:paraId="6FFF16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directory is successfully opened:</w:t>
      </w:r>
    </w:p>
    <w:p w14:paraId="4094E1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each file in directory:</w:t>
      </w:r>
    </w:p>
    <w:p w14:paraId="398EB6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Try:</w:t>
      </w:r>
    </w:p>
    <w:p w14:paraId="5E42B7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Open file for reading</w:t>
      </w:r>
    </w:p>
    <w:p w14:paraId="43EC19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While not end of file:</w:t>
      </w:r>
    </w:p>
    <w:p w14:paraId="137388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Read line from file</w:t>
      </w:r>
    </w:p>
    <w:p w14:paraId="350FDF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If searchString is in line:</w:t>
      </w:r>
    </w:p>
    <w:p w14:paraId="5DF062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Print file name and line</w:t>
      </w:r>
    </w:p>
    <w:p w14:paraId="5BCAA7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Close file</w:t>
      </w:r>
    </w:p>
    <w:p w14:paraId="637701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Catch exception:</w:t>
      </w:r>
    </w:p>
    <w:p w14:paraId="615AED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Print error message for file</w:t>
      </w:r>
    </w:p>
    <w:p w14:paraId="6A3844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Close directory</w:t>
      </w:r>
    </w:p>
    <w:p w14:paraId="0108AB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 w14:paraId="1D2F03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 error message "Unable to open directory"</w:t>
      </w:r>
    </w:p>
    <w:p w14:paraId="74D244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Catch exception:</w:t>
      </w:r>
    </w:p>
    <w:p w14:paraId="124A5A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 error message</w:t>
      </w:r>
    </w:p>
    <w:p w14:paraId="0522AE73">
      <w:pPr>
        <w:rPr>
          <w:rFonts w:hint="default"/>
          <w:b w:val="0"/>
          <w:bCs w:val="0"/>
          <w:lang w:val="en-US"/>
        </w:rPr>
      </w:pPr>
    </w:p>
    <w:p w14:paraId="76E89C4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Permission_operations.cpp</w:t>
      </w:r>
    </w:p>
    <w:p w14:paraId="62D096B3">
      <w:pPr>
        <w:rPr>
          <w:rFonts w:hint="default"/>
          <w:b w:val="0"/>
          <w:bCs w:val="0"/>
          <w:lang w:val="en-US"/>
        </w:rPr>
      </w:pPr>
    </w:p>
    <w:p w14:paraId="05D6277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changePermissions(filePath, mode):</w:t>
      </w:r>
    </w:p>
    <w:p w14:paraId="6960B1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Try:</w:t>
      </w:r>
    </w:p>
    <w:p w14:paraId="1D6292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Convert mode to appropriate format (if necessary)</w:t>
      </w:r>
    </w:p>
    <w:p w14:paraId="6A3014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Change permissions of filePath to mode</w:t>
      </w:r>
    </w:p>
    <w:p w14:paraId="63C17F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operation is successful:</w:t>
      </w:r>
    </w:p>
    <w:p w14:paraId="62FF9CE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 "Permissions changed successfully"</w:t>
      </w:r>
    </w:p>
    <w:p w14:paraId="2CF638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Else:</w:t>
      </w:r>
    </w:p>
    <w:p w14:paraId="120DD5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 error message "Failed to change permissions"</w:t>
      </w:r>
    </w:p>
    <w:p w14:paraId="5FF82E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Catch exception:</w:t>
      </w:r>
    </w:p>
    <w:p w14:paraId="4E59A2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 error message</w:t>
      </w:r>
    </w:p>
    <w:p w14:paraId="6983FA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7B96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3F7507"/>
    <w:rsid w:val="22A125F7"/>
    <w:rsid w:val="4650656B"/>
    <w:rsid w:val="54AB580E"/>
    <w:rsid w:val="64AC2938"/>
    <w:rsid w:val="6F3C5FBD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2024-08-08T05:34:00Z</dcterms:created>
  <dc:creator>google1599455006</dc:creator>
  <cp:lastModifiedBy>google1599455006</cp:lastModifiedBy>
  <dcterms:modified xsi:type="dcterms:W3CDTF">2024-08-08T06:04:43Z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03B36DC5141B43049E38577DCDCE90B8_13</vt:lpwstr>
  </property>
</Properties>
</file>